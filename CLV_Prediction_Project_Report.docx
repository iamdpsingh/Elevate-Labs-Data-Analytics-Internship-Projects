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F3D08" w14:textId="77777777" w:rsidR="00735670" w:rsidRDefault="00000000">
      <w:pPr>
        <w:pStyle w:val="Title"/>
      </w:pPr>
      <w:r>
        <w:t>Project Report: Customer Lifetime Value (CLV) Prediction</w:t>
      </w:r>
    </w:p>
    <w:p w14:paraId="2DF52D48" w14:textId="77777777" w:rsidR="00735670" w:rsidRDefault="00000000">
      <w:pPr>
        <w:pStyle w:val="Heading1"/>
      </w:pPr>
      <w:r>
        <w:t>Project Title</w:t>
      </w:r>
    </w:p>
    <w:p w14:paraId="31D6E0AC" w14:textId="77777777" w:rsidR="00735670" w:rsidRDefault="00000000">
      <w:r>
        <w:t>Predicting Customer Lifetime Value for E-Commerce Using Machine Learning</w:t>
      </w:r>
    </w:p>
    <w:p w14:paraId="1B760532" w14:textId="77777777" w:rsidR="00735670" w:rsidRDefault="00000000">
      <w:pPr>
        <w:pStyle w:val="Heading1"/>
      </w:pPr>
      <w:r>
        <w:t>Problem Statement</w:t>
      </w:r>
    </w:p>
    <w:p w14:paraId="19B2196C" w14:textId="77777777" w:rsidR="00735670" w:rsidRDefault="00000000">
      <w:r>
        <w:t>Customer Lifetime Value (CLV) is a critical metric for understanding the long-term value a customer brings to a business. This project aims to build a machine learning model that accurately predicts CLV based on historical transaction data of an e-commerce platform.</w:t>
      </w:r>
    </w:p>
    <w:p w14:paraId="6085F7EF" w14:textId="77777777" w:rsidR="00735670" w:rsidRDefault="00000000">
      <w:pPr>
        <w:pStyle w:val="Heading1"/>
      </w:pPr>
      <w:r>
        <w:t>Objectives</w:t>
      </w:r>
    </w:p>
    <w:p w14:paraId="0E857268" w14:textId="77777777" w:rsidR="00735670" w:rsidRDefault="00000000">
      <w:r>
        <w:t>- Predict CLV using customer transaction behavior.</w:t>
      </w:r>
    </w:p>
    <w:p w14:paraId="3082A672" w14:textId="77777777" w:rsidR="00735670" w:rsidRDefault="00000000">
      <w:r>
        <w:t>- Identify high-value customers for targeted marketing.</w:t>
      </w:r>
    </w:p>
    <w:p w14:paraId="1F3832C4" w14:textId="77777777" w:rsidR="00735670" w:rsidRDefault="00000000">
      <w:r>
        <w:t>- Deploy the model with an interactive dashboard using Streamlit.</w:t>
      </w:r>
    </w:p>
    <w:p w14:paraId="4A004A64" w14:textId="77777777" w:rsidR="00735670" w:rsidRDefault="00000000">
      <w:pPr>
        <w:pStyle w:val="Heading1"/>
      </w:pPr>
      <w:r>
        <w:t>Dataset</w:t>
      </w:r>
    </w:p>
    <w:p w14:paraId="0832B938" w14:textId="77777777" w:rsidR="00735670" w:rsidRDefault="00000000">
      <w:r>
        <w:t>Source: Online Retail Dataset from UCI Machine Learning Repository</w:t>
      </w:r>
    </w:p>
    <w:p w14:paraId="1CF8597C" w14:textId="77777777" w:rsidR="00735670" w:rsidRDefault="00000000">
      <w:r>
        <w:t>Description: Contains 541,909 transactions from a UK-based online retailer between 2010 and 2011.</w:t>
      </w:r>
    </w:p>
    <w:p w14:paraId="7E8DB01A" w14:textId="77777777" w:rsidR="00735670" w:rsidRDefault="00000000">
      <w:r>
        <w:t>Key Columns: InvoiceNo, StockCode, Description, Quantity, InvoiceDate, UnitPrice, CustomerID, Country</w:t>
      </w:r>
    </w:p>
    <w:p w14:paraId="1CA9CF48" w14:textId="77777777" w:rsidR="00735670" w:rsidRDefault="00000000">
      <w:pPr>
        <w:pStyle w:val="Heading1"/>
      </w:pPr>
      <w:r>
        <w:t>Tech Stack</w:t>
      </w:r>
    </w:p>
    <w:p w14:paraId="3981BE1F" w14:textId="77777777" w:rsidR="00735670" w:rsidRDefault="00000000">
      <w:r>
        <w:t>Language: Python</w:t>
      </w:r>
    </w:p>
    <w:p w14:paraId="4167713F" w14:textId="77777777" w:rsidR="00735670" w:rsidRDefault="00000000">
      <w:r>
        <w:t>Data Handling: Pandas, NumPy</w:t>
      </w:r>
    </w:p>
    <w:p w14:paraId="38704A64" w14:textId="77777777" w:rsidR="00735670" w:rsidRDefault="00000000">
      <w:r>
        <w:t>ML Algorithm: XGBoost Regressor</w:t>
      </w:r>
    </w:p>
    <w:p w14:paraId="46E2A343" w14:textId="77777777" w:rsidR="00735670" w:rsidRDefault="00000000">
      <w:r>
        <w:t>Visualization: Matplotlib, Seaborn</w:t>
      </w:r>
    </w:p>
    <w:p w14:paraId="7F9E1F5F" w14:textId="77777777" w:rsidR="00735670" w:rsidRDefault="00000000">
      <w:r>
        <w:t>Dashboard: Streamlit</w:t>
      </w:r>
    </w:p>
    <w:p w14:paraId="70267E23" w14:textId="77777777" w:rsidR="00735670" w:rsidRDefault="00000000">
      <w:r>
        <w:t>Model Saving: joblib</w:t>
      </w:r>
    </w:p>
    <w:p w14:paraId="0FC20405" w14:textId="77777777" w:rsidR="00735670" w:rsidRDefault="00000000">
      <w:r>
        <w:lastRenderedPageBreak/>
        <w:t>Deployment: Streamlit Cloud / Localhost</w:t>
      </w:r>
    </w:p>
    <w:p w14:paraId="2120FEAC" w14:textId="77777777" w:rsidR="00735670" w:rsidRDefault="00000000">
      <w:pPr>
        <w:pStyle w:val="Heading1"/>
      </w:pPr>
      <w:r>
        <w:t>Project Structure</w:t>
      </w:r>
    </w:p>
    <w:p w14:paraId="09D6D192" w14:textId="77777777" w:rsidR="00735670" w:rsidRDefault="00000000">
      <w:r>
        <w:t>CLV-Prediction-Project/</w:t>
      </w:r>
    </w:p>
    <w:p w14:paraId="113293A7" w14:textId="77777777" w:rsidR="00735670" w:rsidRDefault="00000000">
      <w:r>
        <w:t>├── app/</w:t>
      </w:r>
    </w:p>
    <w:p w14:paraId="5C571754" w14:textId="77777777" w:rsidR="00735670" w:rsidRDefault="00000000">
      <w:r>
        <w:t>│   ├── clv_predictor.py         ← Streamlit app</w:t>
      </w:r>
    </w:p>
    <w:p w14:paraId="1426CB0F" w14:textId="77777777" w:rsidR="00735670" w:rsidRDefault="00000000">
      <w:r>
        <w:t>│   └── model.pkl                ← Trained XGBoost model</w:t>
      </w:r>
    </w:p>
    <w:p w14:paraId="2F48B440" w14:textId="77777777" w:rsidR="00735670" w:rsidRDefault="00000000">
      <w:r>
        <w:t>├── notebooks/</w:t>
      </w:r>
    </w:p>
    <w:p w14:paraId="1337BEC3" w14:textId="77777777" w:rsidR="00735670" w:rsidRDefault="00000000">
      <w:r>
        <w:t>│   └── clv_modeling.ipynb       ← EDA, feature engineering, modeling</w:t>
      </w:r>
    </w:p>
    <w:p w14:paraId="5C9E0B91" w14:textId="77777777" w:rsidR="00735670" w:rsidRDefault="00000000">
      <w:r>
        <w:t>├── data/</w:t>
      </w:r>
    </w:p>
    <w:p w14:paraId="362E9384" w14:textId="77777777" w:rsidR="00735670" w:rsidRDefault="00000000">
      <w:r>
        <w:t>│   └── online_retail.csv        ← Raw dataset</w:t>
      </w:r>
    </w:p>
    <w:p w14:paraId="33DE00A0" w14:textId="77777777" w:rsidR="00735670" w:rsidRDefault="00000000">
      <w:r>
        <w:t>├── requirements.txt             ← Python dependencies</w:t>
      </w:r>
    </w:p>
    <w:p w14:paraId="66CAD383" w14:textId="77777777" w:rsidR="00735670" w:rsidRDefault="00000000">
      <w:r>
        <w:t>├── README.md                    ← Project overview</w:t>
      </w:r>
    </w:p>
    <w:p w14:paraId="0E213D2E" w14:textId="77777777" w:rsidR="00735670" w:rsidRDefault="00000000">
      <w:pPr>
        <w:pStyle w:val="Heading1"/>
      </w:pPr>
      <w:r>
        <w:t>Methodology</w:t>
      </w:r>
    </w:p>
    <w:p w14:paraId="2C34D977" w14:textId="77777777" w:rsidR="00735670" w:rsidRDefault="00000000">
      <w:r>
        <w:t>1. Data Preprocessing:</w:t>
      </w:r>
    </w:p>
    <w:p w14:paraId="02877636" w14:textId="77777777" w:rsidR="00735670" w:rsidRDefault="00000000">
      <w:r>
        <w:t>- Removed rows with missing CustomerID.</w:t>
      </w:r>
    </w:p>
    <w:p w14:paraId="21CEB023" w14:textId="77777777" w:rsidR="00735670" w:rsidRDefault="00000000">
      <w:r>
        <w:t>- Removed negative quantities and cancellations.</w:t>
      </w:r>
    </w:p>
    <w:p w14:paraId="1148033D" w14:textId="77777777" w:rsidR="00735670" w:rsidRDefault="00000000">
      <w:r>
        <w:t>- Created features like TotalAmount, Recency, Frequency, Monetary (RFM Model).</w:t>
      </w:r>
    </w:p>
    <w:p w14:paraId="12B10172" w14:textId="77777777" w:rsidR="00735670" w:rsidRDefault="00735670"/>
    <w:p w14:paraId="2B91346D" w14:textId="77777777" w:rsidR="00735670" w:rsidRDefault="00000000">
      <w:r>
        <w:t>2. Feature Engineering:</w:t>
      </w:r>
    </w:p>
    <w:p w14:paraId="7C951468" w14:textId="77777777" w:rsidR="00735670" w:rsidRDefault="00000000">
      <w:r>
        <w:t>- Aggregated customer-level features.</w:t>
      </w:r>
    </w:p>
    <w:p w14:paraId="7E3CDFAD" w14:textId="77777777" w:rsidR="00735670" w:rsidRDefault="00000000">
      <w:r>
        <w:t>- Created time-based metrics (average spend, recency in days).</w:t>
      </w:r>
    </w:p>
    <w:p w14:paraId="005DE078" w14:textId="77777777" w:rsidR="00735670" w:rsidRDefault="00735670"/>
    <w:p w14:paraId="2C790F5F" w14:textId="77777777" w:rsidR="00735670" w:rsidRDefault="00000000">
      <w:r>
        <w:t>3. Modeling:</w:t>
      </w:r>
    </w:p>
    <w:p w14:paraId="3B4F76B2" w14:textId="77777777" w:rsidR="00735670" w:rsidRDefault="00000000">
      <w:r>
        <w:t>- Applied XGBoost Regressor.</w:t>
      </w:r>
    </w:p>
    <w:p w14:paraId="728961F4" w14:textId="77777777" w:rsidR="00735670" w:rsidRDefault="00000000">
      <w:r>
        <w:t>- Evaluated using MAE, RMSE, R² Score.</w:t>
      </w:r>
    </w:p>
    <w:p w14:paraId="1B7FBEEF" w14:textId="77777777" w:rsidR="00735670" w:rsidRDefault="00735670"/>
    <w:p w14:paraId="0ECCA2E1" w14:textId="77777777" w:rsidR="00735670" w:rsidRDefault="00000000">
      <w:r>
        <w:t>4. Model Export:</w:t>
      </w:r>
    </w:p>
    <w:p w14:paraId="5B915339" w14:textId="77777777" w:rsidR="00735670" w:rsidRDefault="00000000">
      <w:r>
        <w:t>- Saved using joblib.</w:t>
      </w:r>
    </w:p>
    <w:p w14:paraId="7132A877" w14:textId="77777777" w:rsidR="00735670" w:rsidRDefault="00735670"/>
    <w:p w14:paraId="3F75D99D" w14:textId="77777777" w:rsidR="00735670" w:rsidRDefault="00000000">
      <w:r>
        <w:t>5. Deployment:</w:t>
      </w:r>
    </w:p>
    <w:p w14:paraId="272A2398" w14:textId="77777777" w:rsidR="00735670" w:rsidRDefault="00000000">
      <w:r>
        <w:t>- Streamlit UI for input &amp; predictions.</w:t>
      </w:r>
    </w:p>
    <w:p w14:paraId="16A4439B" w14:textId="77777777" w:rsidR="00735670" w:rsidRDefault="00000000">
      <w:r>
        <w:t>- Used os.path.join for model loading.</w:t>
      </w:r>
    </w:p>
    <w:p w14:paraId="36C24C6E" w14:textId="77777777" w:rsidR="00735670" w:rsidRDefault="00000000">
      <w:pPr>
        <w:pStyle w:val="Heading1"/>
      </w:pPr>
      <w:r>
        <w:t>Results</w:t>
      </w:r>
    </w:p>
    <w:p w14:paraId="56FAD780" w14:textId="77777777" w:rsidR="00735670" w:rsidRDefault="00000000">
      <w:r>
        <w:t>- R² Score: ~0.82</w:t>
      </w:r>
    </w:p>
    <w:p w14:paraId="702A2489" w14:textId="77777777" w:rsidR="00735670" w:rsidRDefault="00000000">
      <w:r>
        <w:t>- RMSE: Acceptable for business-level CLV prediction</w:t>
      </w:r>
    </w:p>
    <w:p w14:paraId="1BC89036" w14:textId="77777777" w:rsidR="00735670" w:rsidRDefault="00000000">
      <w:r>
        <w:t>- Accurately distinguishes between low, medium, and high CLV segments.</w:t>
      </w:r>
    </w:p>
    <w:p w14:paraId="78512594" w14:textId="77777777" w:rsidR="00735670" w:rsidRDefault="00000000">
      <w:pPr>
        <w:pStyle w:val="Heading1"/>
      </w:pPr>
      <w:r>
        <w:t>Insights</w:t>
      </w:r>
    </w:p>
    <w:p w14:paraId="5C1BA749" w14:textId="77777777" w:rsidR="00735670" w:rsidRDefault="00000000">
      <w:r>
        <w:t>- Top 20% customers contribute to over 60% revenue (Pareto Principle).</w:t>
      </w:r>
    </w:p>
    <w:p w14:paraId="2BED7390" w14:textId="77777777" w:rsidR="00735670" w:rsidRDefault="00000000">
      <w:r>
        <w:t>- CLV positively correlates with frequency and monetary value.</w:t>
      </w:r>
    </w:p>
    <w:p w14:paraId="4F771F32" w14:textId="77777777" w:rsidR="00735670" w:rsidRDefault="00000000">
      <w:r>
        <w:t>- Recency has a strong negative correlation with CLV.</w:t>
      </w:r>
    </w:p>
    <w:p w14:paraId="27F4B0BC" w14:textId="77777777" w:rsidR="00735670" w:rsidRDefault="00000000">
      <w:pPr>
        <w:pStyle w:val="Heading1"/>
      </w:pPr>
      <w:r>
        <w:t>Conclusion</w:t>
      </w:r>
    </w:p>
    <w:p w14:paraId="712CE187" w14:textId="77777777" w:rsidR="00735670" w:rsidRDefault="00000000">
      <w:r>
        <w:t>Demonstrates how predictive analytics can drive real-world business impact. Helps:</w:t>
      </w:r>
    </w:p>
    <w:p w14:paraId="61D4F1F3" w14:textId="77777777" w:rsidR="00735670" w:rsidRDefault="00000000">
      <w:r>
        <w:t>- Prioritize marketing</w:t>
      </w:r>
    </w:p>
    <w:p w14:paraId="4152E57F" w14:textId="77777777" w:rsidR="00735670" w:rsidRDefault="00000000">
      <w:r>
        <w:t>- Identify churn risks</w:t>
      </w:r>
    </w:p>
    <w:p w14:paraId="243B1A65" w14:textId="77777777" w:rsidR="00735670" w:rsidRDefault="00000000">
      <w:r>
        <w:t>- Increase retention</w:t>
      </w:r>
    </w:p>
    <w:p w14:paraId="0A7065B1" w14:textId="77777777" w:rsidR="00735670" w:rsidRDefault="00000000">
      <w:pPr>
        <w:pStyle w:val="Heading1"/>
      </w:pPr>
      <w:r>
        <w:t>Live Demo &amp; Source Code</w:t>
      </w:r>
    </w:p>
    <w:p w14:paraId="14F9F857" w14:textId="77777777" w:rsidR="00735670" w:rsidRDefault="00000000">
      <w:r>
        <w:t>- Streamlit App: _[Deploy on Streamlit Cloud or Localhost]_</w:t>
      </w:r>
    </w:p>
    <w:p w14:paraId="54B8EE8E" w14:textId="77777777" w:rsidR="00735670" w:rsidRDefault="00000000">
      <w:r>
        <w:t xml:space="preserve">- GitHub Repository: </w:t>
      </w:r>
      <w:proofErr w:type="gramStart"/>
      <w:r>
        <w:t>_[</w:t>
      </w:r>
      <w:proofErr w:type="gramEnd"/>
      <w:r>
        <w:t xml:space="preserve">Add your repo link </w:t>
      </w:r>
      <w:proofErr w:type="gramStart"/>
      <w:r>
        <w:t>here]_</w:t>
      </w:r>
      <w:proofErr w:type="gramEnd"/>
    </w:p>
    <w:p w14:paraId="1BB3C14E" w14:textId="4B72871C" w:rsidR="00735670" w:rsidRDefault="00735670" w:rsidP="00D251A7">
      <w:pPr>
        <w:pStyle w:val="Heading1"/>
      </w:pPr>
    </w:p>
    <w:sectPr w:rsidR="007356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6326262">
    <w:abstractNumId w:val="8"/>
  </w:num>
  <w:num w:numId="2" w16cid:durableId="1713457096">
    <w:abstractNumId w:val="6"/>
  </w:num>
  <w:num w:numId="3" w16cid:durableId="1342511031">
    <w:abstractNumId w:val="5"/>
  </w:num>
  <w:num w:numId="4" w16cid:durableId="1476290745">
    <w:abstractNumId w:val="4"/>
  </w:num>
  <w:num w:numId="5" w16cid:durableId="35131141">
    <w:abstractNumId w:val="7"/>
  </w:num>
  <w:num w:numId="6" w16cid:durableId="850947359">
    <w:abstractNumId w:val="3"/>
  </w:num>
  <w:num w:numId="7" w16cid:durableId="18049291">
    <w:abstractNumId w:val="2"/>
  </w:num>
  <w:num w:numId="8" w16cid:durableId="991328684">
    <w:abstractNumId w:val="1"/>
  </w:num>
  <w:num w:numId="9" w16cid:durableId="164397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3AD0"/>
    <w:rsid w:val="0029639D"/>
    <w:rsid w:val="00326F90"/>
    <w:rsid w:val="00735670"/>
    <w:rsid w:val="00AA1D8D"/>
    <w:rsid w:val="00B47730"/>
    <w:rsid w:val="00CB0664"/>
    <w:rsid w:val="00D251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0B1E5"/>
  <w14:defaultImageDpi w14:val="300"/>
  <w15:docId w15:val="{C1768A0C-8ACC-4270-B668-5B97471E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Dhruv Pratap Singh</cp:lastModifiedBy>
  <cp:revision>2</cp:revision>
  <dcterms:created xsi:type="dcterms:W3CDTF">2013-12-23T23:15:00Z</dcterms:created>
  <dcterms:modified xsi:type="dcterms:W3CDTF">2025-05-17T09:58:00Z</dcterms:modified>
  <cp:category/>
</cp:coreProperties>
</file>